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477E5" w14:textId="6BA9B764" w:rsidR="003520A6" w:rsidRDefault="003520A6" w:rsidP="003520A6">
      <w:pPr>
        <w:pStyle w:val="Heading1"/>
      </w:pPr>
      <w:r w:rsidRPr="003520A6">
        <w:rPr>
          <w:color w:val="auto"/>
        </w:rPr>
        <w:t>Take-Home Assignment – CPSC 110 – Section 07</w:t>
      </w:r>
    </w:p>
    <w:p w14:paraId="3F69DAD9" w14:textId="2B431E0C" w:rsidR="00A97108" w:rsidRDefault="00000000">
      <w:pPr>
        <w:pStyle w:val="Heading1"/>
      </w:pPr>
      <w:r>
        <w:t>Assignment: PowerPoint Presentation on Innovative Inventions</w:t>
      </w:r>
    </w:p>
    <w:p w14:paraId="5AFD9218" w14:textId="77777777" w:rsidR="00A97108" w:rsidRDefault="00000000">
      <w:pPr>
        <w:pStyle w:val="Heading2"/>
      </w:pPr>
      <w:r>
        <w:t>Objective:</w:t>
      </w:r>
    </w:p>
    <w:p w14:paraId="4CDA85B3" w14:textId="446BE9CC" w:rsidR="00A97108" w:rsidRDefault="00000000">
      <w:r>
        <w:t>Create a PowerPoint presentation on the topic 'Innovative Inventions That Changed the society and transformed the way we live. Your presentation should have at least 12 slides and include the following sections.</w:t>
      </w:r>
    </w:p>
    <w:p w14:paraId="7647FBD7" w14:textId="77777777" w:rsidR="00A97108" w:rsidRDefault="00000000">
      <w:pPr>
        <w:pStyle w:val="Heading2"/>
      </w:pPr>
      <w:r>
        <w:t>Instructions:</w:t>
      </w:r>
    </w:p>
    <w:p w14:paraId="429562D0" w14:textId="77777777" w:rsidR="00A97108" w:rsidRDefault="00000000">
      <w:pPr>
        <w:pStyle w:val="Heading3"/>
      </w:pPr>
      <w:r>
        <w:t>Title Slide (1 slide):</w:t>
      </w:r>
    </w:p>
    <w:p w14:paraId="77FC9B34" w14:textId="79E9A017" w:rsidR="00A97108" w:rsidRDefault="00000000" w:rsidP="003520A6">
      <w:pPr>
        <w:pStyle w:val="ListParagraph"/>
        <w:numPr>
          <w:ilvl w:val="0"/>
          <w:numId w:val="25"/>
        </w:numPr>
      </w:pPr>
      <w:r>
        <w:t>Title: 'Innovative Inventions That Changed the World'</w:t>
      </w:r>
    </w:p>
    <w:p w14:paraId="30DB0B55" w14:textId="283A184A" w:rsidR="00A97108" w:rsidRDefault="00000000" w:rsidP="003520A6">
      <w:pPr>
        <w:pStyle w:val="ListParagraph"/>
        <w:numPr>
          <w:ilvl w:val="0"/>
          <w:numId w:val="25"/>
        </w:numPr>
      </w:pPr>
      <w:r>
        <w:t>Include your name, date, and course information.</w:t>
      </w:r>
    </w:p>
    <w:p w14:paraId="5E4E9604" w14:textId="77777777" w:rsidR="00A97108" w:rsidRDefault="00000000">
      <w:pPr>
        <w:pStyle w:val="Heading3"/>
      </w:pPr>
      <w:r>
        <w:t>Introduction (1-2 slides):</w:t>
      </w:r>
    </w:p>
    <w:p w14:paraId="07DE0501" w14:textId="76AE1A22" w:rsidR="00A97108" w:rsidRDefault="00000000" w:rsidP="003520A6">
      <w:pPr>
        <w:pStyle w:val="ListParagraph"/>
        <w:numPr>
          <w:ilvl w:val="0"/>
          <w:numId w:val="23"/>
        </w:numPr>
      </w:pPr>
      <w:r>
        <w:t>Provide an overview of the concept of innovation and its role in shaping the future.</w:t>
      </w:r>
    </w:p>
    <w:p w14:paraId="6B7299E7" w14:textId="0AD3D2AC" w:rsidR="00A97108" w:rsidRDefault="00000000" w:rsidP="003520A6">
      <w:pPr>
        <w:pStyle w:val="ListParagraph"/>
        <w:numPr>
          <w:ilvl w:val="0"/>
          <w:numId w:val="23"/>
        </w:numPr>
      </w:pPr>
      <w:r>
        <w:t>Introduce the three inventions you will be covering.</w:t>
      </w:r>
    </w:p>
    <w:p w14:paraId="26872902" w14:textId="77777777" w:rsidR="00A97108" w:rsidRDefault="00000000">
      <w:pPr>
        <w:pStyle w:val="Heading3"/>
      </w:pPr>
      <w:r>
        <w:t>Invention 1 (3 slides):</w:t>
      </w:r>
    </w:p>
    <w:p w14:paraId="2A3CEF65" w14:textId="2119F6AB" w:rsidR="00A97108" w:rsidRDefault="00000000" w:rsidP="003520A6">
      <w:pPr>
        <w:pStyle w:val="ListParagraph"/>
        <w:numPr>
          <w:ilvl w:val="0"/>
          <w:numId w:val="21"/>
        </w:numPr>
      </w:pPr>
      <w:r>
        <w:t>Slide 1: Title and brief description of the invention.</w:t>
      </w:r>
    </w:p>
    <w:p w14:paraId="7EB8BBF8" w14:textId="53D5A28F" w:rsidR="00A97108" w:rsidRDefault="00000000" w:rsidP="003520A6">
      <w:pPr>
        <w:pStyle w:val="ListParagraph"/>
        <w:numPr>
          <w:ilvl w:val="0"/>
          <w:numId w:val="21"/>
        </w:numPr>
      </w:pPr>
      <w:r>
        <w:t>Slide 2: Background - Who invented it, when, and why.</w:t>
      </w:r>
    </w:p>
    <w:p w14:paraId="101027D6" w14:textId="396380EB" w:rsidR="00A97108" w:rsidRDefault="00000000" w:rsidP="003520A6">
      <w:pPr>
        <w:pStyle w:val="ListParagraph"/>
        <w:numPr>
          <w:ilvl w:val="0"/>
          <w:numId w:val="21"/>
        </w:numPr>
      </w:pPr>
      <w:r>
        <w:t>Slide 3: Impact - Describe how this invention changed the world and affected people’s lives.</w:t>
      </w:r>
    </w:p>
    <w:p w14:paraId="56D4F144" w14:textId="77777777" w:rsidR="00A97108" w:rsidRDefault="00000000">
      <w:pPr>
        <w:pStyle w:val="Heading3"/>
      </w:pPr>
      <w:r>
        <w:t>Invention 2 (3 slides):</w:t>
      </w:r>
    </w:p>
    <w:p w14:paraId="4238A435" w14:textId="769DBB7E" w:rsidR="00A97108" w:rsidRDefault="00000000" w:rsidP="003520A6">
      <w:pPr>
        <w:pStyle w:val="ListParagraph"/>
        <w:numPr>
          <w:ilvl w:val="0"/>
          <w:numId w:val="19"/>
        </w:numPr>
      </w:pPr>
      <w:r>
        <w:t>Slide 1: Title and brief description of the invention.</w:t>
      </w:r>
    </w:p>
    <w:p w14:paraId="12004B51" w14:textId="0384725D" w:rsidR="00A97108" w:rsidRDefault="00000000" w:rsidP="003520A6">
      <w:pPr>
        <w:pStyle w:val="ListParagraph"/>
        <w:numPr>
          <w:ilvl w:val="0"/>
          <w:numId w:val="19"/>
        </w:numPr>
      </w:pPr>
      <w:r>
        <w:t>Slide 2: Background - Who invented it, when, and why.</w:t>
      </w:r>
    </w:p>
    <w:p w14:paraId="30560F89" w14:textId="12807608" w:rsidR="00A97108" w:rsidRDefault="00000000" w:rsidP="003520A6">
      <w:pPr>
        <w:pStyle w:val="ListParagraph"/>
        <w:numPr>
          <w:ilvl w:val="0"/>
          <w:numId w:val="19"/>
        </w:numPr>
      </w:pPr>
      <w:r>
        <w:t>Slide 3: Impact - Describe how this invention changed the world and affected people’s lives.</w:t>
      </w:r>
    </w:p>
    <w:p w14:paraId="709EBB94" w14:textId="77777777" w:rsidR="00A97108" w:rsidRDefault="00000000">
      <w:pPr>
        <w:pStyle w:val="Heading3"/>
      </w:pPr>
      <w:r>
        <w:t>Invention 3 (3 slides):</w:t>
      </w:r>
    </w:p>
    <w:p w14:paraId="148F218B" w14:textId="3C11322D" w:rsidR="00A97108" w:rsidRDefault="00000000" w:rsidP="003520A6">
      <w:pPr>
        <w:pStyle w:val="ListParagraph"/>
        <w:numPr>
          <w:ilvl w:val="0"/>
          <w:numId w:val="17"/>
        </w:numPr>
      </w:pPr>
      <w:r>
        <w:t>Slide 1: Title and brief description of the invention.</w:t>
      </w:r>
    </w:p>
    <w:p w14:paraId="52067FE0" w14:textId="042F3179" w:rsidR="00A97108" w:rsidRDefault="00000000" w:rsidP="003520A6">
      <w:pPr>
        <w:pStyle w:val="ListParagraph"/>
        <w:numPr>
          <w:ilvl w:val="0"/>
          <w:numId w:val="17"/>
        </w:numPr>
      </w:pPr>
      <w:r>
        <w:t>Slide 2: Background - Who invented it, when, and why.</w:t>
      </w:r>
    </w:p>
    <w:p w14:paraId="5E649EEC" w14:textId="3A00B8CA" w:rsidR="00A97108" w:rsidRDefault="00000000" w:rsidP="003520A6">
      <w:pPr>
        <w:pStyle w:val="ListParagraph"/>
        <w:numPr>
          <w:ilvl w:val="0"/>
          <w:numId w:val="17"/>
        </w:numPr>
      </w:pPr>
      <w:r>
        <w:t>Slide 3: Impact - Describe how this invention changed the world and affected people’s lives.</w:t>
      </w:r>
    </w:p>
    <w:p w14:paraId="5531A8D0" w14:textId="77777777" w:rsidR="00A97108" w:rsidRDefault="00000000">
      <w:pPr>
        <w:pStyle w:val="Heading3"/>
      </w:pPr>
      <w:r>
        <w:t>Conclusion (1 slide):</w:t>
      </w:r>
    </w:p>
    <w:p w14:paraId="6D260EAC" w14:textId="3EBD8BE9" w:rsidR="00A97108" w:rsidRDefault="00000000" w:rsidP="003520A6">
      <w:pPr>
        <w:pStyle w:val="ListParagraph"/>
        <w:numPr>
          <w:ilvl w:val="0"/>
          <w:numId w:val="14"/>
        </w:numPr>
      </w:pPr>
      <w:r>
        <w:t>Summarize the importance of innovation in society and encourage discussion on what the next game-changing invention might be.</w:t>
      </w:r>
    </w:p>
    <w:p w14:paraId="680DD7E4" w14:textId="77777777" w:rsidR="00A97108" w:rsidRDefault="00000000">
      <w:pPr>
        <w:pStyle w:val="Heading2"/>
      </w:pPr>
      <w:r>
        <w:lastRenderedPageBreak/>
        <w:t>Requirements to Meet:</w:t>
      </w:r>
    </w:p>
    <w:p w14:paraId="762025F5" w14:textId="75901A05" w:rsidR="00A97108" w:rsidRDefault="00000000" w:rsidP="003520A6">
      <w:pPr>
        <w:pStyle w:val="ListBullet"/>
        <w:numPr>
          <w:ilvl w:val="0"/>
          <w:numId w:val="13"/>
        </w:numPr>
        <w:ind w:left="810"/>
      </w:pPr>
      <w:r>
        <w:t>Apply a theme to the entire presentation that is visually appealing and suits the topic.</w:t>
      </w:r>
    </w:p>
    <w:p w14:paraId="4A5D29EE" w14:textId="51C7E760" w:rsidR="00A97108" w:rsidRDefault="00000000" w:rsidP="003520A6">
      <w:pPr>
        <w:pStyle w:val="ListBullet"/>
        <w:numPr>
          <w:ilvl w:val="0"/>
          <w:numId w:val="13"/>
        </w:numPr>
        <w:ind w:left="810"/>
      </w:pPr>
      <w:r>
        <w:t>Add slide numbers on each slide, excluding the title slide.</w:t>
      </w:r>
    </w:p>
    <w:p w14:paraId="731E6819" w14:textId="7D0436EC" w:rsidR="00A97108" w:rsidRDefault="00000000" w:rsidP="003520A6">
      <w:pPr>
        <w:pStyle w:val="ListBullet"/>
        <w:numPr>
          <w:ilvl w:val="0"/>
          <w:numId w:val="13"/>
        </w:numPr>
        <w:ind w:left="810"/>
      </w:pPr>
      <w:r>
        <w:t>Insert an action button on the last slide that links back to the title slide or a related website (e.g., an educational site on inventions).</w:t>
      </w:r>
    </w:p>
    <w:p w14:paraId="708C82B6" w14:textId="25BBEEE7" w:rsidR="00A97108" w:rsidRDefault="00000000" w:rsidP="003520A6">
      <w:pPr>
        <w:pStyle w:val="ListBullet"/>
        <w:numPr>
          <w:ilvl w:val="0"/>
          <w:numId w:val="13"/>
        </w:numPr>
        <w:ind w:left="810"/>
      </w:pPr>
      <w:r>
        <w:t>Use transitions between slides for smooth flow.</w:t>
      </w:r>
    </w:p>
    <w:p w14:paraId="597F753B" w14:textId="35C8CE70" w:rsidR="00A97108" w:rsidRDefault="00000000" w:rsidP="003520A6">
      <w:pPr>
        <w:pStyle w:val="ListBullet"/>
        <w:numPr>
          <w:ilvl w:val="0"/>
          <w:numId w:val="13"/>
        </w:numPr>
        <w:ind w:left="810"/>
      </w:pPr>
      <w:r>
        <w:t>Add animations to highlight key points or images (at least two animations).</w:t>
      </w:r>
    </w:p>
    <w:p w14:paraId="09C12EAE" w14:textId="73A47334" w:rsidR="00A97108" w:rsidRDefault="00000000" w:rsidP="003520A6">
      <w:pPr>
        <w:pStyle w:val="ListBullet"/>
        <w:numPr>
          <w:ilvl w:val="0"/>
          <w:numId w:val="13"/>
        </w:numPr>
        <w:ind w:left="810"/>
      </w:pPr>
      <w:r>
        <w:t>Include multiple objects on at least one slide (e.g., images, text boxes) and group them together.</w:t>
      </w:r>
    </w:p>
    <w:p w14:paraId="0F9CDD3D" w14:textId="06E48DE7" w:rsidR="00A97108" w:rsidRDefault="00000000" w:rsidP="003520A6">
      <w:pPr>
        <w:pStyle w:val="ListBullet"/>
        <w:numPr>
          <w:ilvl w:val="0"/>
          <w:numId w:val="13"/>
        </w:numPr>
        <w:ind w:left="810"/>
      </w:pPr>
      <w:r>
        <w:t>Add a SmartArt graphic to visually display information (e.g., a timeline of inventions or comparison of impacts).</w:t>
      </w:r>
    </w:p>
    <w:sectPr w:rsidR="00A971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543530"/>
    <w:multiLevelType w:val="hybridMultilevel"/>
    <w:tmpl w:val="543CE322"/>
    <w:lvl w:ilvl="0" w:tplc="F0BAA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24482"/>
    <w:multiLevelType w:val="hybridMultilevel"/>
    <w:tmpl w:val="03703BD2"/>
    <w:lvl w:ilvl="0" w:tplc="F0BAA32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6D0AEC"/>
    <w:multiLevelType w:val="hybridMultilevel"/>
    <w:tmpl w:val="E6AC0E72"/>
    <w:lvl w:ilvl="0" w:tplc="F0BAA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F5AD7"/>
    <w:multiLevelType w:val="hybridMultilevel"/>
    <w:tmpl w:val="5728FAEE"/>
    <w:lvl w:ilvl="0" w:tplc="F0BAA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A5853"/>
    <w:multiLevelType w:val="hybridMultilevel"/>
    <w:tmpl w:val="608EC37C"/>
    <w:lvl w:ilvl="0" w:tplc="F0BAA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A6D75"/>
    <w:multiLevelType w:val="hybridMultilevel"/>
    <w:tmpl w:val="CC9859CC"/>
    <w:lvl w:ilvl="0" w:tplc="F0BAA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04F57"/>
    <w:multiLevelType w:val="hybridMultilevel"/>
    <w:tmpl w:val="168A1316"/>
    <w:lvl w:ilvl="0" w:tplc="F0BAA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63188"/>
    <w:multiLevelType w:val="hybridMultilevel"/>
    <w:tmpl w:val="9D5418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EC5935"/>
    <w:multiLevelType w:val="hybridMultilevel"/>
    <w:tmpl w:val="28CED6B4"/>
    <w:lvl w:ilvl="0" w:tplc="F0BAA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E509A"/>
    <w:multiLevelType w:val="hybridMultilevel"/>
    <w:tmpl w:val="BD54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37CB1"/>
    <w:multiLevelType w:val="hybridMultilevel"/>
    <w:tmpl w:val="92987538"/>
    <w:lvl w:ilvl="0" w:tplc="F0BAA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872BA"/>
    <w:multiLevelType w:val="hybridMultilevel"/>
    <w:tmpl w:val="4D9E1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51CEB"/>
    <w:multiLevelType w:val="hybridMultilevel"/>
    <w:tmpl w:val="E55C8158"/>
    <w:lvl w:ilvl="0" w:tplc="F0BAA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25642"/>
    <w:multiLevelType w:val="hybridMultilevel"/>
    <w:tmpl w:val="E68C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373B8"/>
    <w:multiLevelType w:val="hybridMultilevel"/>
    <w:tmpl w:val="7706BB32"/>
    <w:lvl w:ilvl="0" w:tplc="F0BAA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94984"/>
    <w:multiLevelType w:val="hybridMultilevel"/>
    <w:tmpl w:val="1D1287C0"/>
    <w:lvl w:ilvl="0" w:tplc="F0BAA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913567">
    <w:abstractNumId w:val="8"/>
  </w:num>
  <w:num w:numId="2" w16cid:durableId="1752895305">
    <w:abstractNumId w:val="6"/>
  </w:num>
  <w:num w:numId="3" w16cid:durableId="668826926">
    <w:abstractNumId w:val="5"/>
  </w:num>
  <w:num w:numId="4" w16cid:durableId="1112475421">
    <w:abstractNumId w:val="4"/>
  </w:num>
  <w:num w:numId="5" w16cid:durableId="1012217510">
    <w:abstractNumId w:val="7"/>
  </w:num>
  <w:num w:numId="6" w16cid:durableId="1797722738">
    <w:abstractNumId w:val="3"/>
  </w:num>
  <w:num w:numId="7" w16cid:durableId="322047924">
    <w:abstractNumId w:val="2"/>
  </w:num>
  <w:num w:numId="8" w16cid:durableId="122627036">
    <w:abstractNumId w:val="1"/>
  </w:num>
  <w:num w:numId="9" w16cid:durableId="1086418091">
    <w:abstractNumId w:val="0"/>
  </w:num>
  <w:num w:numId="10" w16cid:durableId="1765492128">
    <w:abstractNumId w:val="18"/>
  </w:num>
  <w:num w:numId="11" w16cid:durableId="1738089453">
    <w:abstractNumId w:val="11"/>
  </w:num>
  <w:num w:numId="12" w16cid:durableId="1807816562">
    <w:abstractNumId w:val="10"/>
  </w:num>
  <w:num w:numId="13" w16cid:durableId="2033022655">
    <w:abstractNumId w:val="16"/>
  </w:num>
  <w:num w:numId="14" w16cid:durableId="1962371088">
    <w:abstractNumId w:val="22"/>
  </w:num>
  <w:num w:numId="15" w16cid:durableId="1931042538">
    <w:abstractNumId w:val="21"/>
  </w:num>
  <w:num w:numId="16" w16cid:durableId="530728026">
    <w:abstractNumId w:val="20"/>
  </w:num>
  <w:num w:numId="17" w16cid:durableId="1847747005">
    <w:abstractNumId w:val="19"/>
  </w:num>
  <w:num w:numId="18" w16cid:durableId="1368487110">
    <w:abstractNumId w:val="12"/>
  </w:num>
  <w:num w:numId="19" w16cid:durableId="816336024">
    <w:abstractNumId w:val="9"/>
  </w:num>
  <w:num w:numId="20" w16cid:durableId="1554002367">
    <w:abstractNumId w:val="14"/>
  </w:num>
  <w:num w:numId="21" w16cid:durableId="972367824">
    <w:abstractNumId w:val="15"/>
  </w:num>
  <w:num w:numId="22" w16cid:durableId="704988714">
    <w:abstractNumId w:val="24"/>
  </w:num>
  <w:num w:numId="23" w16cid:durableId="877661294">
    <w:abstractNumId w:val="17"/>
  </w:num>
  <w:num w:numId="24" w16cid:durableId="2171890">
    <w:abstractNumId w:val="13"/>
  </w:num>
  <w:num w:numId="25" w16cid:durableId="5253679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02BC"/>
    <w:rsid w:val="0029639D"/>
    <w:rsid w:val="00326F90"/>
    <w:rsid w:val="003520A6"/>
    <w:rsid w:val="00A971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3C9AA"/>
  <w14:defaultImageDpi w14:val="300"/>
  <w15:docId w15:val="{912AC2E9-0B75-4C46-BCE9-181519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Atefeh Mohebi</cp:lastModifiedBy>
  <cp:revision>2</cp:revision>
  <dcterms:created xsi:type="dcterms:W3CDTF">2024-11-04T04:11:00Z</dcterms:created>
  <dcterms:modified xsi:type="dcterms:W3CDTF">2024-11-04T04:11:00Z</dcterms:modified>
  <cp:category/>
</cp:coreProperties>
</file>